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Номер</w:t>
            </w:r>
          </w:p>
        </w:tc>
        <w:tc>
          <w:tcPr>
            <w:tcW w:type="dxa" w:w="4320"/>
          </w:tcPr>
          <w:p>
            <w:r>
              <w:t>Название картриджа</w:t>
            </w:r>
          </w:p>
        </w:tc>
      </w:tr>
      <w:tr>
        <w:tc>
          <w:tcPr>
            <w:tcW w:type="dxa" w:w="4320"/>
          </w:tcPr>
          <w:p>
            <w:r>
              <w:t>63</w:t>
            </w:r>
          </w:p>
        </w:tc>
        <w:tc>
          <w:tcPr>
            <w:tcW w:type="dxa" w:w="4320"/>
          </w:tcPr>
          <w:p>
            <w:r>
              <w:t>RJ45</w:t>
            </w:r>
          </w:p>
        </w:tc>
      </w:tr>
      <w:tr>
        <w:tc>
          <w:tcPr>
            <w:tcW w:type="dxa" w:w="4320"/>
          </w:tcPr>
          <w:p>
            <w:r>
              <w:t>64</w:t>
            </w:r>
          </w:p>
        </w:tc>
        <w:tc>
          <w:tcPr>
            <w:tcW w:type="dxa" w:w="4320"/>
          </w:tcPr>
          <w:p>
            <w:r>
              <w:t>RJ45</w:t>
            </w:r>
          </w:p>
        </w:tc>
      </w:tr>
      <w:tr>
        <w:tc>
          <w:tcPr>
            <w:tcW w:type="dxa" w:w="4320"/>
          </w:tcPr>
          <w:p>
            <w:r>
              <w:t>65</w:t>
            </w:r>
          </w:p>
        </w:tc>
        <w:tc>
          <w:tcPr>
            <w:tcW w:type="dxa" w:w="4320"/>
          </w:tcPr>
          <w:p>
            <w:r>
              <w:t>RJ45</w:t>
            </w:r>
          </w:p>
        </w:tc>
      </w:tr>
      <w:tr>
        <w:tc>
          <w:tcPr>
            <w:tcW w:type="dxa" w:w="4320"/>
          </w:tcPr>
          <w:p>
            <w:r>
              <w:t>66</w:t>
            </w:r>
          </w:p>
        </w:tc>
        <w:tc>
          <w:tcPr>
            <w:tcW w:type="dxa" w:w="4320"/>
          </w:tcPr>
          <w:p>
            <w:r>
              <w:t>RJ45</w:t>
            </w:r>
          </w:p>
        </w:tc>
      </w:tr>
      <w:tr>
        <w:tc>
          <w:tcPr>
            <w:tcW w:type="dxa" w:w="4320"/>
          </w:tcPr>
          <w:p>
            <w:r>
              <w:t>67</w:t>
            </w:r>
          </w:p>
        </w:tc>
        <w:tc>
          <w:tcPr>
            <w:tcW w:type="dxa" w:w="4320"/>
          </w:tcPr>
          <w:p>
            <w:r>
              <w:t>RJ45</w:t>
            </w:r>
          </w:p>
        </w:tc>
      </w:tr>
      <w:tr>
        <w:tc>
          <w:tcPr>
            <w:tcW w:type="dxa" w:w="4320"/>
          </w:tcPr>
          <w:p>
            <w:r>
              <w:t>68</w:t>
            </w:r>
          </w:p>
        </w:tc>
        <w:tc>
          <w:tcPr>
            <w:tcW w:type="dxa" w:w="4320"/>
          </w:tcPr>
          <w:p>
            <w:r>
              <w:t>RJ45</w:t>
            </w:r>
          </w:p>
        </w:tc>
      </w:tr>
      <w:tr>
        <w:tc>
          <w:tcPr>
            <w:tcW w:type="dxa" w:w="4320"/>
          </w:tcPr>
          <w:p>
            <w:r>
              <w:t>69</w:t>
            </w:r>
          </w:p>
        </w:tc>
        <w:tc>
          <w:tcPr>
            <w:tcW w:type="dxa" w:w="4320"/>
          </w:tcPr>
          <w:p>
            <w:r>
              <w:t>CF283A</w:t>
            </w:r>
          </w:p>
        </w:tc>
      </w:tr>
      <w:tr>
        <w:tc>
          <w:tcPr>
            <w:tcW w:type="dxa" w:w="4320"/>
          </w:tcPr>
          <w:p>
            <w:r>
              <w:t>70</w:t>
            </w:r>
          </w:p>
        </w:tc>
        <w:tc>
          <w:tcPr>
            <w:tcW w:type="dxa" w:w="4320"/>
          </w:tcPr>
          <w:p>
            <w:r>
              <w:t>CF283A</w:t>
            </w:r>
          </w:p>
        </w:tc>
      </w:tr>
      <w:tr>
        <w:tc>
          <w:tcPr>
            <w:tcW w:type="dxa" w:w="4320"/>
          </w:tcPr>
          <w:p>
            <w:r>
              <w:t>81</w:t>
            </w:r>
          </w:p>
        </w:tc>
        <w:tc>
          <w:tcPr>
            <w:tcW w:type="dxa" w:w="4320"/>
          </w:tcPr>
          <w:p>
            <w:r>
              <w:t>CE505A</w:t>
            </w:r>
          </w:p>
        </w:tc>
      </w:tr>
      <w:tr>
        <w:tc>
          <w:tcPr>
            <w:tcW w:type="dxa" w:w="4320"/>
          </w:tcPr>
          <w:p>
            <w:r>
              <w:t>82</w:t>
            </w:r>
          </w:p>
        </w:tc>
        <w:tc>
          <w:tcPr>
            <w:tcW w:type="dxa" w:w="4320"/>
          </w:tcPr>
          <w:p>
            <w:r>
              <w:t>CE505A</w:t>
            </w:r>
          </w:p>
        </w:tc>
      </w:tr>
      <w:tr>
        <w:tc>
          <w:tcPr>
            <w:tcW w:type="dxa" w:w="4320"/>
          </w:tcPr>
          <w:p>
            <w:r>
              <w:t>83</w:t>
            </w:r>
          </w:p>
        </w:tc>
        <w:tc>
          <w:tcPr>
            <w:tcW w:type="dxa" w:w="4320"/>
          </w:tcPr>
          <w:p>
            <w:r>
              <w:t>CE505A</w:t>
            </w:r>
          </w:p>
        </w:tc>
      </w:tr>
      <w:tr>
        <w:tc>
          <w:tcPr>
            <w:tcW w:type="dxa" w:w="4320"/>
          </w:tcPr>
          <w:p>
            <w:r>
              <w:t>84</w:t>
            </w:r>
          </w:p>
        </w:tc>
        <w:tc>
          <w:tcPr>
            <w:tcW w:type="dxa" w:w="4320"/>
          </w:tcPr>
          <w:p>
            <w:r>
              <w:t>Q7553A</w:t>
            </w:r>
          </w:p>
        </w:tc>
      </w:tr>
      <w:tr>
        <w:tc>
          <w:tcPr>
            <w:tcW w:type="dxa" w:w="4320"/>
          </w:tcPr>
          <w:p>
            <w:r>
              <w:t>85</w:t>
            </w:r>
          </w:p>
        </w:tc>
        <w:tc>
          <w:tcPr>
            <w:tcW w:type="dxa" w:w="4320"/>
          </w:tcPr>
          <w:p>
            <w:r>
              <w:t>Q7553A</w:t>
            </w:r>
          </w:p>
        </w:tc>
      </w:tr>
      <w:tr>
        <w:tc>
          <w:tcPr>
            <w:tcW w:type="dxa" w:w="4320"/>
          </w:tcPr>
          <w:p>
            <w:r>
              <w:t>86</w:t>
            </w:r>
          </w:p>
        </w:tc>
        <w:tc>
          <w:tcPr>
            <w:tcW w:type="dxa" w:w="4320"/>
          </w:tcPr>
          <w:p>
            <w:r>
              <w:t>Q7553A</w:t>
            </w:r>
          </w:p>
        </w:tc>
      </w:tr>
      <w:tr>
        <w:tc>
          <w:tcPr>
            <w:tcW w:type="dxa" w:w="4320"/>
          </w:tcPr>
          <w:p>
            <w:r>
              <w:t>87</w:t>
            </w:r>
          </w:p>
        </w:tc>
        <w:tc>
          <w:tcPr>
            <w:tcW w:type="dxa" w:w="4320"/>
          </w:tcPr>
          <w:p>
            <w:r>
              <w:t>CF283A</w:t>
            </w:r>
          </w:p>
        </w:tc>
      </w:tr>
      <w:tr>
        <w:tc>
          <w:tcPr>
            <w:tcW w:type="dxa" w:w="4320"/>
          </w:tcPr>
          <w:p>
            <w:r>
              <w:t>88</w:t>
            </w:r>
          </w:p>
        </w:tc>
        <w:tc>
          <w:tcPr>
            <w:tcW w:type="dxa" w:w="4320"/>
          </w:tcPr>
          <w:p>
            <w:r>
              <w:t>CF283A</w:t>
            </w:r>
          </w:p>
        </w:tc>
      </w:tr>
      <w:tr>
        <w:tc>
          <w:tcPr>
            <w:tcW w:type="dxa" w:w="4320"/>
          </w:tcPr>
          <w:p>
            <w:r>
              <w:t>92</w:t>
            </w:r>
          </w:p>
        </w:tc>
        <w:tc>
          <w:tcPr>
            <w:tcW w:type="dxa" w:w="4320"/>
          </w:tcPr>
          <w:p>
            <w:r>
              <w:t>CE505A</w:t>
            </w:r>
          </w:p>
        </w:tc>
      </w:tr>
      <w:tr>
        <w:tc>
          <w:tcPr>
            <w:tcW w:type="dxa" w:w="4320"/>
          </w:tcPr>
          <w:p>
            <w:r>
              <w:t>93</w:t>
            </w:r>
          </w:p>
        </w:tc>
        <w:tc>
          <w:tcPr>
            <w:tcW w:type="dxa" w:w="4320"/>
          </w:tcPr>
          <w:p>
            <w:r>
              <w:t>CE505A</w:t>
            </w:r>
          </w:p>
        </w:tc>
      </w:tr>
      <w:tr>
        <w:tc>
          <w:tcPr>
            <w:tcW w:type="dxa" w:w="4320"/>
          </w:tcPr>
          <w:p>
            <w:r>
              <w:t>94</w:t>
            </w:r>
          </w:p>
        </w:tc>
        <w:tc>
          <w:tcPr>
            <w:tcW w:type="dxa" w:w="4320"/>
          </w:tcPr>
          <w:p>
            <w:r>
              <w:t>CF283A</w:t>
            </w:r>
          </w:p>
        </w:tc>
      </w:tr>
      <w:tr>
        <w:tc>
          <w:tcPr>
            <w:tcW w:type="dxa" w:w="4320"/>
          </w:tcPr>
          <w:p>
            <w:r>
              <w:t>95</w:t>
            </w:r>
          </w:p>
        </w:tc>
        <w:tc>
          <w:tcPr>
            <w:tcW w:type="dxa" w:w="4320"/>
          </w:tcPr>
          <w:p>
            <w:r>
              <w:t>CE505A</w:t>
            </w:r>
          </w:p>
        </w:tc>
      </w:tr>
      <w:tr>
        <w:tc>
          <w:tcPr>
            <w:tcW w:type="dxa" w:w="4320"/>
          </w:tcPr>
          <w:p>
            <w:r>
              <w:t>96</w:t>
            </w:r>
          </w:p>
        </w:tc>
        <w:tc>
          <w:tcPr>
            <w:tcW w:type="dxa" w:w="4320"/>
          </w:tcPr>
          <w:p>
            <w:r>
              <w:t>CE505A</w:t>
            </w:r>
          </w:p>
        </w:tc>
      </w:tr>
      <w:tr>
        <w:tc>
          <w:tcPr>
            <w:tcW w:type="dxa" w:w="4320"/>
          </w:tcPr>
          <w:p>
            <w:r>
              <w:t>97</w:t>
            </w:r>
          </w:p>
        </w:tc>
        <w:tc>
          <w:tcPr>
            <w:tcW w:type="dxa" w:w="4320"/>
          </w:tcPr>
          <w:p>
            <w:r>
              <w:t>CE505A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CE505A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CE505A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